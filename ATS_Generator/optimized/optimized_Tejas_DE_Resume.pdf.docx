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TEJAS JAYAPRAKASH</w:t>
      </w:r>
    </w:p>
    <w:p>
      <w:r>
        <w:t>Toronto, Ontario | tejasjayprakash@gmail.com | https://www.linkedin.com/in/tejas-jay-23809a15b/</w:t>
      </w:r>
    </w:p>
    <w:p/>
    <w:p>
      <w:r>
        <w:t>SKILLS</w:t>
      </w:r>
    </w:p>
    <w:p>
      <w:r>
        <w:t>Python, R, SQL, Excel, Data Analytics, Financial Analytics, Fraud Analytics, KPI Development, ETL, Data Pipelines, Data Warehousing, Redshift, BigQuery, Cassandra, Alteryx, Statistical Modeling, Machine Learning, Looker Studio, Tableau, Looker, GCP, AWS: EC2, DynamoDB, S3</w:t>
      </w:r>
    </w:p>
    <w:p/>
    <w:p>
      <w:r>
        <w:t>WORK EXPERIENCE</w:t>
      </w:r>
    </w:p>
    <w:p/>
    <w:p>
      <w:r>
        <w:t>Analytics Engineer, Automation Of Tools &amp; Processes</w:t>
      </w:r>
    </w:p>
    <w:p>
      <w:r>
        <w:t>Cogeco Connexion Inc</w:t>
      </w:r>
    </w:p>
    <w:p>
      <w:r>
        <w:t>Jun 2022 - Present</w:t>
      </w:r>
    </w:p>
    <w:p>
      <w:r>
        <w:t>- Developed a project management system with automation, reducing time and generating additional revenue</w:t>
      </w:r>
    </w:p>
    <w:p>
      <w:r>
        <w:t>- Consolidated data and automated invoice management using GCP's BigQuery database and scripted daily updates, saving costs and improving accuracy</w:t>
      </w:r>
    </w:p>
    <w:p>
      <w:r>
        <w:t>- Designed a performance analysis solution for employees using BigQuery, which improved appraisal accuracy and reduced report compilation time</w:t>
      </w:r>
    </w:p>
    <w:p>
      <w:r>
        <w:t>- Implemented measures for SLA compliance, reducing contract violations and saving costs</w:t>
      </w:r>
    </w:p>
    <w:p>
      <w:r>
        <w:t>- Achieved cost savings by automating tasks and establishing KPIs across teams using Google Workspace, BigQuery, SQL, Looker Studio, and Tableau</w:t>
      </w:r>
    </w:p>
    <w:p/>
    <w:p>
      <w:r>
        <w:t>Data Analyst</w:t>
      </w:r>
    </w:p>
    <w:p>
      <w:r>
        <w:t>PwC</w:t>
      </w:r>
    </w:p>
    <w:p>
      <w:r>
        <w:t>Mar 2019 - Mar 2020</w:t>
      </w:r>
    </w:p>
    <w:p>
      <w:r>
        <w:t>- Developed an AI application for the ML team, achieving resource cost reduction and mitigating financial crime risk</w:t>
      </w:r>
    </w:p>
    <w:p>
      <w:r>
        <w:t>- Created an anti-fraud engine and AML analysis tool to detect financial criminal activities</w:t>
      </w:r>
    </w:p>
    <w:p>
      <w:r>
        <w:t>- Collaborated with teams to ensure data source accuracy and developed data pipelines for real-time model training using Kafka streaming platform</w:t>
      </w:r>
    </w:p>
    <w:p/>
    <w:p>
      <w:r>
        <w:t>Transaction Risk Analyst</w:t>
      </w:r>
    </w:p>
    <w:p>
      <w:r>
        <w:t>Amazon Development Centre</w:t>
      </w:r>
    </w:p>
    <w:p>
      <w:r>
        <w:t>Mar 2017 - Dec 2019</w:t>
      </w:r>
    </w:p>
    <w:p>
      <w:r>
        <w:t>- Implemented performance dashboards using Excel and Tableau to analyze transactional KPIs of Amazon Pay services, detecting and alerting fraudulent activities</w:t>
      </w:r>
    </w:p>
    <w:p>
      <w:r>
        <w:t>- Identified fraudulent transaction patterns through data analysis and implemented fraud triggering rules</w:t>
      </w:r>
    </w:p>
    <w:p>
      <w:r>
        <w:t>- Designed a proof-of-concept (POC) to automate processes in the existing ticketing system, improving operational efficiency</w:t>
      </w:r>
    </w:p>
    <w:p/>
    <w:p>
      <w:r>
        <w:t>INTERNSHIPS</w:t>
      </w:r>
    </w:p>
    <w:p/>
    <w:p>
      <w:r>
        <w:t>Analytics engineer</w:t>
      </w:r>
    </w:p>
    <w:p>
      <w:r>
        <w:t>Essex Powerline Corporation</w:t>
      </w:r>
    </w:p>
    <w:p>
      <w:r>
        <w:t>Jan 2022 - Apr 2022</w:t>
      </w:r>
    </w:p>
    <w:p>
      <w:r>
        <w:t>- Created an automated optimization tool, yielding risk reduction, improved project prioritization accuracy, and a boost in optimal investment selection</w:t>
      </w:r>
    </w:p>
    <w:p/>
    <w:p>
      <w:r>
        <w:t>Data Scientist</w:t>
      </w:r>
    </w:p>
    <w:p>
      <w:r>
        <w:t>iNeuron</w:t>
      </w:r>
    </w:p>
    <w:p>
      <w:r>
        <w:t>Jan 2021 - Sep 2021</w:t>
      </w:r>
    </w:p>
    <w:p>
      <w:r>
        <w:t>- Developed an industrial automation solution with Google Coral and the SSD algorithm, enabling real-time detection and immediate shutdown of machines in the red zone</w:t>
      </w:r>
    </w:p>
    <w:p/>
    <w:p>
      <w:r>
        <w:t>EDUCATION</w:t>
      </w:r>
    </w:p>
    <w:p/>
    <w:p>
      <w:r>
        <w:t>Data Analytics For Business</w:t>
      </w:r>
    </w:p>
    <w:p>
      <w:r>
        <w:t>St Clair College</w:t>
      </w:r>
    </w:p>
    <w:p>
      <w:r>
        <w:t>Graduation Date: Apr 2022</w:t>
      </w:r>
    </w:p>
    <w:p>
      <w:r>
        <w:t>- Learned concepts in Database Systems, Big Data Technologies, Data Warehousing, Data Integration, Data Pipelines, Data Modeling, Machine Learning, Cloud Computing, and more</w:t>
      </w:r>
    </w:p>
    <w:p/>
    <w:p>
      <w:r>
        <w:t>Mechanical Engineering</w:t>
      </w:r>
    </w:p>
    <w:p>
      <w:r>
        <w:t>Sri Venkateswara College Of Engineering (BE)</w:t>
      </w:r>
    </w:p>
    <w:p>
      <w:r>
        <w:t>Graduation Date: Jun 2016</w:t>
      </w:r>
    </w:p>
    <w:p>
      <w:r>
        <w:t>- Studied Data Analysis, Computational Fluid Dynamics (CFD), Finite Element Analysis (FEA), Machine Learning Applications in Mechanical Engineering, Statistical Methods in Engineering, and 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